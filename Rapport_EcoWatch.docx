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E675F" w14:textId="3AFA925D" w:rsidR="00112C7F" w:rsidRPr="00112C7F" w:rsidRDefault="00112C7F" w:rsidP="00112C7F">
      <w:pPr>
        <w:rPr>
          <w:b/>
          <w:bCs/>
          <w:lang w:val="fr-FR"/>
        </w:rPr>
      </w:pPr>
      <w:r w:rsidRPr="00112C7F">
        <w:rPr>
          <w:b/>
          <w:bCs/>
          <w:lang w:val="fr-FR"/>
        </w:rPr>
        <w:t>Rapport - Application de Surveillance Écologique</w:t>
      </w:r>
      <w:r w:rsidR="000F23B7">
        <w:rPr>
          <w:b/>
          <w:bCs/>
          <w:lang w:val="fr-FR"/>
        </w:rPr>
        <w:t xml:space="preserve"> (Halfaoui Mohand said – Khaber said).</w:t>
      </w:r>
    </w:p>
    <w:p w14:paraId="64407C54" w14:textId="77777777" w:rsidR="00112C7F" w:rsidRPr="00112C7F" w:rsidRDefault="00112C7F" w:rsidP="00112C7F">
      <w:pPr>
        <w:rPr>
          <w:b/>
          <w:bCs/>
          <w:lang w:val="fr-FR"/>
        </w:rPr>
      </w:pPr>
      <w:r w:rsidRPr="00112C7F">
        <w:rPr>
          <w:b/>
          <w:bCs/>
          <w:lang w:val="fr-FR"/>
        </w:rPr>
        <w:t>Description Générale</w:t>
      </w:r>
    </w:p>
    <w:p w14:paraId="18EE9409" w14:textId="77777777" w:rsidR="00112C7F" w:rsidRPr="00112C7F" w:rsidRDefault="00112C7F" w:rsidP="00112C7F">
      <w:pPr>
        <w:rPr>
          <w:lang w:val="fr-FR"/>
        </w:rPr>
      </w:pPr>
      <w:r w:rsidRPr="00112C7F">
        <w:rPr>
          <w:lang w:val="fr-FR"/>
        </w:rPr>
        <w:t>L'application développée permet la surveillance d'espèces protégées dans des parcs naturels via une interface Android intuitive. Elle collecte des données environnementales en temps réel et génère des alertes lorsque les seuils écologiques sont dépassés.</w:t>
      </w:r>
    </w:p>
    <w:p w14:paraId="13B1D7DE" w14:textId="77777777" w:rsidR="00112C7F" w:rsidRPr="00112C7F" w:rsidRDefault="00112C7F" w:rsidP="00112C7F">
      <w:pPr>
        <w:rPr>
          <w:lang w:val="fr-FR"/>
        </w:rPr>
      </w:pPr>
      <w:r w:rsidRPr="00112C7F">
        <w:rPr>
          <w:b/>
          <w:bCs/>
          <w:lang w:val="fr-FR"/>
        </w:rPr>
        <w:t>Fonctionnalités principales implémentées :</w:t>
      </w:r>
    </w:p>
    <w:p w14:paraId="28B314C6" w14:textId="77777777" w:rsidR="00112C7F" w:rsidRPr="00112C7F" w:rsidRDefault="00112C7F" w:rsidP="00112C7F">
      <w:pPr>
        <w:rPr>
          <w:lang w:val="fr-FR"/>
        </w:rPr>
      </w:pPr>
      <w:r w:rsidRPr="00112C7F">
        <w:rPr>
          <w:b/>
          <w:bCs/>
          <w:lang w:val="fr-FR"/>
        </w:rPr>
        <w:t>Gestion des espèces</w:t>
      </w:r>
    </w:p>
    <w:p w14:paraId="7930C173" w14:textId="77777777" w:rsidR="00112C7F" w:rsidRPr="00112C7F" w:rsidRDefault="00112C7F" w:rsidP="00112C7F">
      <w:pPr>
        <w:numPr>
          <w:ilvl w:val="0"/>
          <w:numId w:val="10"/>
        </w:numPr>
        <w:rPr>
          <w:lang w:val="fr-FR"/>
        </w:rPr>
      </w:pPr>
      <w:r w:rsidRPr="00112C7F">
        <w:rPr>
          <w:lang w:val="fr-FR"/>
        </w:rPr>
        <w:t xml:space="preserve">Création, modification et suppression d'espèces avec informations détaillées : </w:t>
      </w:r>
    </w:p>
    <w:p w14:paraId="5E7A4A98" w14:textId="77777777" w:rsidR="00112C7F" w:rsidRPr="00112C7F" w:rsidRDefault="00112C7F" w:rsidP="00112C7F">
      <w:pPr>
        <w:numPr>
          <w:ilvl w:val="1"/>
          <w:numId w:val="10"/>
        </w:numPr>
        <w:rPr>
          <w:lang w:val="fr-FR"/>
        </w:rPr>
      </w:pPr>
      <w:r w:rsidRPr="00112C7F">
        <w:rPr>
          <w:lang w:val="fr-FR"/>
        </w:rPr>
        <w:t>Nom de l'espèce</w:t>
      </w:r>
    </w:p>
    <w:p w14:paraId="148C7FC4" w14:textId="77777777" w:rsidR="00112C7F" w:rsidRPr="00112C7F" w:rsidRDefault="00112C7F" w:rsidP="00112C7F">
      <w:pPr>
        <w:numPr>
          <w:ilvl w:val="1"/>
          <w:numId w:val="10"/>
        </w:numPr>
        <w:rPr>
          <w:lang w:val="fr-FR"/>
        </w:rPr>
      </w:pPr>
      <w:r w:rsidRPr="00112C7F">
        <w:rPr>
          <w:lang w:val="fr-FR"/>
        </w:rPr>
        <w:t>Statut de conservation</w:t>
      </w:r>
    </w:p>
    <w:p w14:paraId="6D0E2DCF" w14:textId="77777777" w:rsidR="00112C7F" w:rsidRPr="00112C7F" w:rsidRDefault="00112C7F" w:rsidP="00112C7F">
      <w:pPr>
        <w:numPr>
          <w:ilvl w:val="1"/>
          <w:numId w:val="10"/>
        </w:numPr>
        <w:rPr>
          <w:lang w:val="fr-FR"/>
        </w:rPr>
      </w:pPr>
      <w:r w:rsidRPr="00112C7F">
        <w:rPr>
          <w:lang w:val="fr-FR"/>
        </w:rPr>
        <w:t>Population estimée</w:t>
      </w:r>
    </w:p>
    <w:p w14:paraId="54005376" w14:textId="77777777" w:rsidR="00112C7F" w:rsidRPr="00112C7F" w:rsidRDefault="00112C7F" w:rsidP="00112C7F">
      <w:pPr>
        <w:numPr>
          <w:ilvl w:val="1"/>
          <w:numId w:val="10"/>
        </w:numPr>
        <w:rPr>
          <w:lang w:val="fr-FR"/>
        </w:rPr>
      </w:pPr>
      <w:r w:rsidRPr="00112C7F">
        <w:rPr>
          <w:lang w:val="fr-FR"/>
        </w:rPr>
        <w:t>Adresse et coordonnées GPS</w:t>
      </w:r>
    </w:p>
    <w:p w14:paraId="2B8EBA0C" w14:textId="77777777" w:rsidR="00112C7F" w:rsidRPr="00112C7F" w:rsidRDefault="00112C7F" w:rsidP="00112C7F">
      <w:pPr>
        <w:numPr>
          <w:ilvl w:val="1"/>
          <w:numId w:val="10"/>
        </w:numPr>
        <w:rPr>
          <w:lang w:val="fr-FR"/>
        </w:rPr>
      </w:pPr>
      <w:r w:rsidRPr="00112C7F">
        <w:rPr>
          <w:lang w:val="fr-FR"/>
        </w:rPr>
        <w:t>Seuils minimaux/maximaux de température et d'humidité</w:t>
      </w:r>
    </w:p>
    <w:p w14:paraId="1D843295" w14:textId="77777777" w:rsidR="00112C7F" w:rsidRPr="00112C7F" w:rsidRDefault="00112C7F" w:rsidP="00112C7F">
      <w:pPr>
        <w:rPr>
          <w:lang w:val="fr-FR"/>
        </w:rPr>
      </w:pPr>
      <w:r w:rsidRPr="00112C7F">
        <w:rPr>
          <w:b/>
          <w:bCs/>
          <w:lang w:val="fr-FR"/>
        </w:rPr>
        <w:t>Capteurs environnementaux</w:t>
      </w:r>
    </w:p>
    <w:p w14:paraId="739537E5" w14:textId="77777777" w:rsidR="00112C7F" w:rsidRPr="00112C7F" w:rsidRDefault="00112C7F" w:rsidP="00112C7F">
      <w:pPr>
        <w:numPr>
          <w:ilvl w:val="0"/>
          <w:numId w:val="11"/>
        </w:numPr>
        <w:rPr>
          <w:lang w:val="fr-FR"/>
        </w:rPr>
      </w:pPr>
      <w:r w:rsidRPr="00112C7F">
        <w:rPr>
          <w:lang w:val="fr-FR"/>
        </w:rPr>
        <w:t>Lecture de la température et de l'humidité depuis les capteurs du téléphone (si disponibles)</w:t>
      </w:r>
    </w:p>
    <w:p w14:paraId="3E8E4E1E" w14:textId="77777777" w:rsidR="00112C7F" w:rsidRPr="00112C7F" w:rsidRDefault="00112C7F" w:rsidP="00112C7F">
      <w:pPr>
        <w:numPr>
          <w:ilvl w:val="0"/>
          <w:numId w:val="11"/>
        </w:numPr>
        <w:rPr>
          <w:lang w:val="fr-FR"/>
        </w:rPr>
      </w:pPr>
      <w:r w:rsidRPr="00112C7F">
        <w:rPr>
          <w:lang w:val="fr-FR"/>
        </w:rPr>
        <w:t>Boutons pour copier rapidement la valeur courante vers les seuils min/max</w:t>
      </w:r>
    </w:p>
    <w:p w14:paraId="7457AD89" w14:textId="77777777" w:rsidR="00112C7F" w:rsidRPr="00112C7F" w:rsidRDefault="00112C7F" w:rsidP="00112C7F">
      <w:pPr>
        <w:numPr>
          <w:ilvl w:val="0"/>
          <w:numId w:val="11"/>
        </w:numPr>
        <w:rPr>
          <w:lang w:val="fr-FR"/>
        </w:rPr>
      </w:pPr>
      <w:r w:rsidRPr="00112C7F">
        <w:rPr>
          <w:lang w:val="fr-FR"/>
        </w:rPr>
        <w:t>Panneau d'aperçu temps réel des mesures avec fallback si capteurs absents</w:t>
      </w:r>
    </w:p>
    <w:p w14:paraId="62A95C66" w14:textId="77777777" w:rsidR="00112C7F" w:rsidRPr="00112C7F" w:rsidRDefault="00112C7F" w:rsidP="00112C7F">
      <w:pPr>
        <w:rPr>
          <w:lang w:val="fr-FR"/>
        </w:rPr>
      </w:pPr>
      <w:r w:rsidRPr="00112C7F">
        <w:rPr>
          <w:b/>
          <w:bCs/>
          <w:lang w:val="fr-FR"/>
        </w:rPr>
        <w:t>Géolocalisation</w:t>
      </w:r>
    </w:p>
    <w:p w14:paraId="164AAA2C" w14:textId="77777777" w:rsidR="00112C7F" w:rsidRPr="00112C7F" w:rsidRDefault="00112C7F" w:rsidP="00112C7F">
      <w:pPr>
        <w:numPr>
          <w:ilvl w:val="0"/>
          <w:numId w:val="12"/>
        </w:numPr>
        <w:rPr>
          <w:lang w:val="fr-FR"/>
        </w:rPr>
      </w:pPr>
      <w:r w:rsidRPr="00112C7F">
        <w:rPr>
          <w:lang w:val="fr-FR"/>
        </w:rPr>
        <w:t xml:space="preserve">Récupération de la position GPS actuelle (latitude, longitude) via </w:t>
      </w:r>
      <w:proofErr w:type="gramStart"/>
      <w:r w:rsidRPr="00112C7F">
        <w:rPr>
          <w:lang w:val="fr-FR"/>
        </w:rPr>
        <w:t>getBestLocation(</w:t>
      </w:r>
      <w:proofErr w:type="gramEnd"/>
      <w:r w:rsidRPr="00112C7F">
        <w:rPr>
          <w:lang w:val="fr-FR"/>
        </w:rPr>
        <w:t>)</w:t>
      </w:r>
    </w:p>
    <w:p w14:paraId="496F09CA" w14:textId="77777777" w:rsidR="00112C7F" w:rsidRPr="00112C7F" w:rsidRDefault="00112C7F" w:rsidP="00112C7F">
      <w:pPr>
        <w:numPr>
          <w:ilvl w:val="0"/>
          <w:numId w:val="12"/>
        </w:numPr>
        <w:rPr>
          <w:lang w:val="fr-FR"/>
        </w:rPr>
      </w:pPr>
      <w:r w:rsidRPr="00112C7F">
        <w:rPr>
          <w:lang w:val="fr-FR"/>
        </w:rPr>
        <w:t>Conversion en adresse lisible via géocodage inversé</w:t>
      </w:r>
    </w:p>
    <w:p w14:paraId="43D75FE0" w14:textId="77777777" w:rsidR="00112C7F" w:rsidRPr="00112C7F" w:rsidRDefault="00112C7F" w:rsidP="00112C7F">
      <w:pPr>
        <w:numPr>
          <w:ilvl w:val="0"/>
          <w:numId w:val="12"/>
        </w:numPr>
        <w:rPr>
          <w:lang w:val="fr-FR"/>
        </w:rPr>
      </w:pPr>
      <w:r w:rsidRPr="00112C7F">
        <w:rPr>
          <w:lang w:val="fr-FR"/>
        </w:rPr>
        <w:t>Bouton "My Location" pour remplir automatiquement l'adresse et les coordonnées</w:t>
      </w:r>
    </w:p>
    <w:p w14:paraId="3885F7E1" w14:textId="77777777" w:rsidR="00112C7F" w:rsidRPr="00112C7F" w:rsidRDefault="00112C7F" w:rsidP="00112C7F">
      <w:pPr>
        <w:numPr>
          <w:ilvl w:val="0"/>
          <w:numId w:val="12"/>
        </w:numPr>
        <w:rPr>
          <w:lang w:val="fr-FR"/>
        </w:rPr>
      </w:pPr>
      <w:r w:rsidRPr="00112C7F">
        <w:rPr>
          <w:lang w:val="fr-FR"/>
        </w:rPr>
        <w:t>Cache intelligent pour optimiser les performances</w:t>
      </w:r>
    </w:p>
    <w:p w14:paraId="068354F9" w14:textId="77777777" w:rsidR="00112C7F" w:rsidRPr="00112C7F" w:rsidRDefault="00112C7F" w:rsidP="00112C7F">
      <w:pPr>
        <w:rPr>
          <w:lang w:val="fr-FR"/>
        </w:rPr>
      </w:pPr>
      <w:r w:rsidRPr="00112C7F">
        <w:rPr>
          <w:b/>
          <w:bCs/>
          <w:lang w:val="fr-FR"/>
        </w:rPr>
        <w:t>Alertes automatiques</w:t>
      </w:r>
    </w:p>
    <w:p w14:paraId="775F8CF3" w14:textId="77777777" w:rsidR="00112C7F" w:rsidRPr="00112C7F" w:rsidRDefault="00112C7F" w:rsidP="00112C7F">
      <w:pPr>
        <w:numPr>
          <w:ilvl w:val="0"/>
          <w:numId w:val="13"/>
        </w:numPr>
        <w:rPr>
          <w:lang w:val="fr-FR"/>
        </w:rPr>
      </w:pPr>
      <w:r w:rsidRPr="00112C7F">
        <w:rPr>
          <w:lang w:val="fr-FR"/>
        </w:rPr>
        <w:t>Vérification en temps réel si la température ou l'humidité dépasse les seuils définis</w:t>
      </w:r>
    </w:p>
    <w:p w14:paraId="27AF44D5" w14:textId="77777777" w:rsidR="00112C7F" w:rsidRPr="00112C7F" w:rsidRDefault="00112C7F" w:rsidP="00112C7F">
      <w:pPr>
        <w:numPr>
          <w:ilvl w:val="0"/>
          <w:numId w:val="13"/>
        </w:numPr>
        <w:rPr>
          <w:lang w:val="fr-FR"/>
        </w:rPr>
      </w:pPr>
      <w:r w:rsidRPr="00112C7F">
        <w:rPr>
          <w:lang w:val="fr-FR"/>
        </w:rPr>
        <w:t>Notification locale immédiate en cas de dépassement lors de l'enregistrement</w:t>
      </w:r>
    </w:p>
    <w:p w14:paraId="09F07147" w14:textId="77777777" w:rsidR="00112C7F" w:rsidRPr="00112C7F" w:rsidRDefault="00112C7F" w:rsidP="00112C7F">
      <w:pPr>
        <w:numPr>
          <w:ilvl w:val="0"/>
          <w:numId w:val="13"/>
        </w:numPr>
        <w:rPr>
          <w:lang w:val="fr-FR"/>
        </w:rPr>
      </w:pPr>
      <w:r w:rsidRPr="00112C7F">
        <w:rPr>
          <w:lang w:val="fr-FR"/>
        </w:rPr>
        <w:t>Messages d'alerte avec conseils d'action corrective</w:t>
      </w:r>
    </w:p>
    <w:p w14:paraId="683678B9" w14:textId="77777777" w:rsidR="00112C7F" w:rsidRPr="00112C7F" w:rsidRDefault="00112C7F" w:rsidP="00112C7F">
      <w:pPr>
        <w:rPr>
          <w:lang w:val="fr-FR"/>
        </w:rPr>
      </w:pPr>
      <w:r w:rsidRPr="00112C7F">
        <w:rPr>
          <w:b/>
          <w:bCs/>
          <w:lang w:val="fr-FR"/>
        </w:rPr>
        <w:lastRenderedPageBreak/>
        <w:t>Tri et recherche avancés</w:t>
      </w:r>
    </w:p>
    <w:p w14:paraId="0CC23970" w14:textId="77777777" w:rsidR="00112C7F" w:rsidRPr="00112C7F" w:rsidRDefault="00112C7F" w:rsidP="00112C7F">
      <w:pPr>
        <w:numPr>
          <w:ilvl w:val="0"/>
          <w:numId w:val="14"/>
        </w:numPr>
        <w:rPr>
          <w:lang w:val="fr-FR"/>
        </w:rPr>
      </w:pPr>
      <w:r w:rsidRPr="00112C7F">
        <w:rPr>
          <w:lang w:val="fr-FR"/>
        </w:rPr>
        <w:t>Recherche d'espèces par nom avec debounce pour fluidité</w:t>
      </w:r>
    </w:p>
    <w:p w14:paraId="12222434" w14:textId="77777777" w:rsidR="00112C7F" w:rsidRPr="00112C7F" w:rsidRDefault="00112C7F" w:rsidP="00112C7F">
      <w:pPr>
        <w:numPr>
          <w:ilvl w:val="0"/>
          <w:numId w:val="14"/>
        </w:numPr>
        <w:rPr>
          <w:lang w:val="fr-FR"/>
        </w:rPr>
      </w:pPr>
      <w:r w:rsidRPr="00112C7F">
        <w:rPr>
          <w:lang w:val="fr-FR"/>
        </w:rPr>
        <w:t xml:space="preserve">Tri par : </w:t>
      </w:r>
    </w:p>
    <w:p w14:paraId="42D3A04E" w14:textId="77777777" w:rsidR="00112C7F" w:rsidRPr="00112C7F" w:rsidRDefault="00112C7F" w:rsidP="00112C7F">
      <w:pPr>
        <w:numPr>
          <w:ilvl w:val="1"/>
          <w:numId w:val="14"/>
        </w:numPr>
        <w:rPr>
          <w:lang w:val="fr-FR"/>
        </w:rPr>
      </w:pPr>
      <w:r w:rsidRPr="00112C7F">
        <w:rPr>
          <w:lang w:val="fr-FR"/>
        </w:rPr>
        <w:t>Nom (A–Z ou Z–A)</w:t>
      </w:r>
    </w:p>
    <w:p w14:paraId="4BB999C4" w14:textId="77777777" w:rsidR="00112C7F" w:rsidRPr="00112C7F" w:rsidRDefault="00112C7F" w:rsidP="00112C7F">
      <w:pPr>
        <w:numPr>
          <w:ilvl w:val="1"/>
          <w:numId w:val="14"/>
        </w:numPr>
        <w:rPr>
          <w:lang w:val="fr-FR"/>
        </w:rPr>
      </w:pPr>
      <w:r w:rsidRPr="00112C7F">
        <w:rPr>
          <w:lang w:val="fr-FR"/>
        </w:rPr>
        <w:t>Plus récent / Plus ancien</w:t>
      </w:r>
    </w:p>
    <w:p w14:paraId="2A4CCE58" w14:textId="77777777" w:rsidR="00112C7F" w:rsidRPr="00112C7F" w:rsidRDefault="00112C7F" w:rsidP="00112C7F">
      <w:pPr>
        <w:numPr>
          <w:ilvl w:val="1"/>
          <w:numId w:val="14"/>
        </w:numPr>
        <w:rPr>
          <w:lang w:val="fr-FR"/>
        </w:rPr>
      </w:pPr>
      <w:r w:rsidRPr="00112C7F">
        <w:rPr>
          <w:lang w:val="fr-FR"/>
        </w:rPr>
        <w:t>Température maximale (croissant/décroissant)</w:t>
      </w:r>
    </w:p>
    <w:p w14:paraId="5F94CD26" w14:textId="77777777" w:rsidR="00112C7F" w:rsidRPr="00112C7F" w:rsidRDefault="00112C7F" w:rsidP="00112C7F">
      <w:pPr>
        <w:numPr>
          <w:ilvl w:val="1"/>
          <w:numId w:val="14"/>
        </w:numPr>
        <w:rPr>
          <w:lang w:val="fr-FR"/>
        </w:rPr>
      </w:pPr>
      <w:r w:rsidRPr="00112C7F">
        <w:rPr>
          <w:lang w:val="fr-FR"/>
        </w:rPr>
        <w:t>Population</w:t>
      </w:r>
    </w:p>
    <w:p w14:paraId="6A8F1A12" w14:textId="77777777" w:rsidR="00112C7F" w:rsidRPr="00112C7F" w:rsidRDefault="00112C7F" w:rsidP="00112C7F">
      <w:pPr>
        <w:rPr>
          <w:lang w:val="fr-FR"/>
        </w:rPr>
      </w:pPr>
      <w:r w:rsidRPr="00112C7F">
        <w:rPr>
          <w:b/>
          <w:bCs/>
          <w:lang w:val="fr-FR"/>
        </w:rPr>
        <w:t>Sauvegarde et synchronisation cloud</w:t>
      </w:r>
    </w:p>
    <w:p w14:paraId="0EE81AA1" w14:textId="77777777" w:rsidR="00112C7F" w:rsidRPr="00112C7F" w:rsidRDefault="00112C7F" w:rsidP="00112C7F">
      <w:pPr>
        <w:numPr>
          <w:ilvl w:val="0"/>
          <w:numId w:val="15"/>
        </w:numPr>
        <w:rPr>
          <w:lang w:val="fr-FR"/>
        </w:rPr>
      </w:pPr>
      <w:r w:rsidRPr="00112C7F">
        <w:rPr>
          <w:lang w:val="fr-FR"/>
        </w:rPr>
        <w:t>Backup : envoi de toutes les données locales vers Firestore</w:t>
      </w:r>
    </w:p>
    <w:p w14:paraId="79525027" w14:textId="77777777" w:rsidR="00112C7F" w:rsidRPr="00112C7F" w:rsidRDefault="00112C7F" w:rsidP="00112C7F">
      <w:pPr>
        <w:numPr>
          <w:ilvl w:val="0"/>
          <w:numId w:val="15"/>
        </w:numPr>
        <w:rPr>
          <w:lang w:val="fr-FR"/>
        </w:rPr>
      </w:pPr>
      <w:r w:rsidRPr="00112C7F">
        <w:rPr>
          <w:lang w:val="fr-FR"/>
        </w:rPr>
        <w:t>Restore : récupération depuis Firestore et remplacement des données locales</w:t>
      </w:r>
    </w:p>
    <w:p w14:paraId="65D9D4D0" w14:textId="77777777" w:rsidR="00112C7F" w:rsidRPr="00112C7F" w:rsidRDefault="00112C7F" w:rsidP="00112C7F">
      <w:pPr>
        <w:numPr>
          <w:ilvl w:val="0"/>
          <w:numId w:val="15"/>
        </w:numPr>
        <w:rPr>
          <w:lang w:val="fr-FR"/>
        </w:rPr>
      </w:pPr>
      <w:r w:rsidRPr="00112C7F">
        <w:rPr>
          <w:lang w:val="fr-FR"/>
        </w:rPr>
        <w:t>Synchronisation bidirectionnelle (syncUp/syncDownReplace)</w:t>
      </w:r>
    </w:p>
    <w:p w14:paraId="70C61816" w14:textId="77777777" w:rsidR="00112C7F" w:rsidRPr="00112C7F" w:rsidRDefault="00112C7F" w:rsidP="00112C7F">
      <w:pPr>
        <w:rPr>
          <w:lang w:val="fr-FR"/>
        </w:rPr>
      </w:pPr>
      <w:r w:rsidRPr="00112C7F">
        <w:rPr>
          <w:b/>
          <w:bCs/>
          <w:lang w:val="fr-FR"/>
        </w:rPr>
        <w:t>Interface utilisateur responsive</w:t>
      </w:r>
    </w:p>
    <w:p w14:paraId="7A96ECBD" w14:textId="77777777" w:rsidR="00112C7F" w:rsidRPr="00112C7F" w:rsidRDefault="00112C7F" w:rsidP="00112C7F">
      <w:pPr>
        <w:numPr>
          <w:ilvl w:val="0"/>
          <w:numId w:val="16"/>
        </w:numPr>
        <w:rPr>
          <w:lang w:val="fr-FR"/>
        </w:rPr>
      </w:pPr>
      <w:r w:rsidRPr="00112C7F">
        <w:rPr>
          <w:lang w:val="fr-FR"/>
        </w:rPr>
        <w:t>Interface moderne avec Jetpack Compose</w:t>
      </w:r>
    </w:p>
    <w:p w14:paraId="0B050C78" w14:textId="77777777" w:rsidR="00112C7F" w:rsidRPr="00112C7F" w:rsidRDefault="00112C7F" w:rsidP="00112C7F">
      <w:pPr>
        <w:numPr>
          <w:ilvl w:val="0"/>
          <w:numId w:val="16"/>
        </w:numPr>
        <w:rPr>
          <w:lang w:val="fr-FR"/>
        </w:rPr>
      </w:pPr>
      <w:r w:rsidRPr="00112C7F">
        <w:rPr>
          <w:lang w:val="fr-FR"/>
        </w:rPr>
        <w:t>Écran d'accueil personnalisé avec message selon l'heure ("Bonjour/Bonsoir")</w:t>
      </w:r>
    </w:p>
    <w:p w14:paraId="5BBC0A2B" w14:textId="77777777" w:rsidR="00112C7F" w:rsidRPr="00112C7F" w:rsidRDefault="00112C7F" w:rsidP="00112C7F">
      <w:pPr>
        <w:numPr>
          <w:ilvl w:val="0"/>
          <w:numId w:val="16"/>
        </w:numPr>
        <w:rPr>
          <w:lang w:val="fr-FR"/>
        </w:rPr>
      </w:pPr>
      <w:r w:rsidRPr="00112C7F">
        <w:rPr>
          <w:lang w:val="fr-FR"/>
        </w:rPr>
        <w:t>Grille automatique sur grands écrans (Pixel C/paysage), liste sur mobiles</w:t>
      </w:r>
    </w:p>
    <w:p w14:paraId="57DF04C3" w14:textId="77777777" w:rsidR="00112C7F" w:rsidRPr="00112C7F" w:rsidRDefault="00112C7F" w:rsidP="00112C7F">
      <w:pPr>
        <w:numPr>
          <w:ilvl w:val="0"/>
          <w:numId w:val="16"/>
        </w:numPr>
        <w:rPr>
          <w:lang w:val="fr-FR"/>
        </w:rPr>
      </w:pPr>
      <w:r w:rsidRPr="00112C7F">
        <w:rPr>
          <w:lang w:val="fr-FR"/>
        </w:rPr>
        <w:t>Validation complète des formulaires avec messages d'erreur explicites</w:t>
      </w:r>
    </w:p>
    <w:p w14:paraId="21C69152" w14:textId="77777777" w:rsidR="00112C7F" w:rsidRPr="00112C7F" w:rsidRDefault="00112C7F" w:rsidP="00112C7F">
      <w:pPr>
        <w:numPr>
          <w:ilvl w:val="0"/>
          <w:numId w:val="16"/>
        </w:numPr>
        <w:rPr>
          <w:lang w:val="fr-FR"/>
        </w:rPr>
      </w:pPr>
      <w:r w:rsidRPr="00112C7F">
        <w:rPr>
          <w:lang w:val="fr-FR"/>
        </w:rPr>
        <w:t>Utilisation d'OutlinedTextField, ElevatedCard pour une UI claire</w:t>
      </w:r>
    </w:p>
    <w:p w14:paraId="59C1C084" w14:textId="77777777" w:rsidR="00112C7F" w:rsidRPr="00112C7F" w:rsidRDefault="00112C7F" w:rsidP="00112C7F">
      <w:pPr>
        <w:rPr>
          <w:b/>
          <w:bCs/>
          <w:lang w:val="fr-FR"/>
        </w:rPr>
      </w:pPr>
      <w:r w:rsidRPr="00112C7F">
        <w:rPr>
          <w:b/>
          <w:bCs/>
          <w:lang w:val="fr-FR"/>
        </w:rPr>
        <w:t>Structures de Données</w:t>
      </w:r>
    </w:p>
    <w:p w14:paraId="79037DF6" w14:textId="77777777" w:rsidR="00112C7F" w:rsidRPr="00112C7F" w:rsidRDefault="00112C7F" w:rsidP="00112C7F">
      <w:pPr>
        <w:rPr>
          <w:b/>
          <w:bCs/>
          <w:lang w:val="fr-FR"/>
        </w:rPr>
      </w:pPr>
      <w:r w:rsidRPr="00112C7F">
        <w:rPr>
          <w:b/>
          <w:bCs/>
          <w:lang w:val="fr-FR"/>
        </w:rPr>
        <w:t>Modèle Species/SpeciesEntity</w:t>
      </w:r>
    </w:p>
    <w:p w14:paraId="160449CB" w14:textId="77777777" w:rsidR="00112C7F" w:rsidRPr="00112C7F" w:rsidRDefault="00112C7F" w:rsidP="00112C7F">
      <w:pPr>
        <w:rPr>
          <w:lang w:val="en-CA"/>
        </w:rPr>
      </w:pPr>
      <w:r w:rsidRPr="00112C7F">
        <w:rPr>
          <w:lang w:val="en-CA"/>
        </w:rPr>
        <w:t>data class Species(</w:t>
      </w:r>
    </w:p>
    <w:p w14:paraId="3D8FBB4D" w14:textId="77777777" w:rsidR="00112C7F" w:rsidRPr="00112C7F" w:rsidRDefault="00112C7F" w:rsidP="00112C7F">
      <w:pPr>
        <w:rPr>
          <w:lang w:val="en-CA"/>
        </w:rPr>
      </w:pPr>
      <w:r w:rsidRPr="00112C7F">
        <w:rPr>
          <w:lang w:val="en-CA"/>
        </w:rPr>
        <w:t xml:space="preserve">    val name: String,</w:t>
      </w:r>
    </w:p>
    <w:p w14:paraId="4E11488C" w14:textId="77777777" w:rsidR="00112C7F" w:rsidRPr="00112C7F" w:rsidRDefault="00112C7F" w:rsidP="00112C7F">
      <w:pPr>
        <w:rPr>
          <w:lang w:val="en-CA"/>
        </w:rPr>
      </w:pPr>
      <w:r w:rsidRPr="00112C7F">
        <w:rPr>
          <w:lang w:val="en-CA"/>
        </w:rPr>
        <w:t xml:space="preserve">    val status: String,</w:t>
      </w:r>
    </w:p>
    <w:p w14:paraId="0818F8F5" w14:textId="77777777" w:rsidR="00112C7F" w:rsidRPr="00112C7F" w:rsidRDefault="00112C7F" w:rsidP="00112C7F">
      <w:pPr>
        <w:rPr>
          <w:lang w:val="en-CA"/>
        </w:rPr>
      </w:pPr>
      <w:r w:rsidRPr="00112C7F">
        <w:rPr>
          <w:lang w:val="en-CA"/>
        </w:rPr>
        <w:t xml:space="preserve">    val population: Int,</w:t>
      </w:r>
    </w:p>
    <w:p w14:paraId="4113772A" w14:textId="77777777" w:rsidR="00112C7F" w:rsidRPr="00112C7F" w:rsidRDefault="00112C7F" w:rsidP="00112C7F">
      <w:pPr>
        <w:rPr>
          <w:lang w:val="fr-FR"/>
        </w:rPr>
      </w:pPr>
      <w:r w:rsidRPr="00112C7F">
        <w:rPr>
          <w:lang w:val="en-CA"/>
        </w:rPr>
        <w:t xml:space="preserve">    </w:t>
      </w:r>
      <w:proofErr w:type="gramStart"/>
      <w:r w:rsidRPr="00112C7F">
        <w:rPr>
          <w:lang w:val="fr-FR"/>
        </w:rPr>
        <w:t>val</w:t>
      </w:r>
      <w:proofErr w:type="gramEnd"/>
      <w:r w:rsidRPr="00112C7F">
        <w:rPr>
          <w:lang w:val="fr-FR"/>
        </w:rPr>
        <w:t xml:space="preserve"> </w:t>
      </w:r>
      <w:proofErr w:type="gramStart"/>
      <w:r w:rsidRPr="00112C7F">
        <w:rPr>
          <w:lang w:val="fr-FR"/>
        </w:rPr>
        <w:t>minTemp:</w:t>
      </w:r>
      <w:proofErr w:type="gramEnd"/>
      <w:r w:rsidRPr="00112C7F">
        <w:rPr>
          <w:lang w:val="fr-FR"/>
        </w:rPr>
        <w:t xml:space="preserve"> Double, val </w:t>
      </w:r>
      <w:proofErr w:type="gramStart"/>
      <w:r w:rsidRPr="00112C7F">
        <w:rPr>
          <w:lang w:val="fr-FR"/>
        </w:rPr>
        <w:t>maxTemp:</w:t>
      </w:r>
      <w:proofErr w:type="gramEnd"/>
      <w:r w:rsidRPr="00112C7F">
        <w:rPr>
          <w:lang w:val="fr-FR"/>
        </w:rPr>
        <w:t xml:space="preserve"> Double,</w:t>
      </w:r>
    </w:p>
    <w:p w14:paraId="22CF6DE3" w14:textId="77777777" w:rsidR="00112C7F" w:rsidRPr="00112C7F" w:rsidRDefault="00112C7F" w:rsidP="00112C7F">
      <w:pPr>
        <w:rPr>
          <w:lang w:val="fr-FR"/>
        </w:rPr>
      </w:pPr>
      <w:r w:rsidRPr="00112C7F">
        <w:rPr>
          <w:lang w:val="fr-FR"/>
        </w:rPr>
        <w:t xml:space="preserve">    </w:t>
      </w:r>
      <w:proofErr w:type="gramStart"/>
      <w:r w:rsidRPr="00112C7F">
        <w:rPr>
          <w:lang w:val="fr-FR"/>
        </w:rPr>
        <w:t>val</w:t>
      </w:r>
      <w:proofErr w:type="gramEnd"/>
      <w:r w:rsidRPr="00112C7F">
        <w:rPr>
          <w:lang w:val="fr-FR"/>
        </w:rPr>
        <w:t xml:space="preserve"> </w:t>
      </w:r>
      <w:proofErr w:type="gramStart"/>
      <w:r w:rsidRPr="00112C7F">
        <w:rPr>
          <w:lang w:val="fr-FR"/>
        </w:rPr>
        <w:t>minHumidity:</w:t>
      </w:r>
      <w:proofErr w:type="gramEnd"/>
      <w:r w:rsidRPr="00112C7F">
        <w:rPr>
          <w:lang w:val="fr-FR"/>
        </w:rPr>
        <w:t xml:space="preserve"> </w:t>
      </w:r>
      <w:proofErr w:type="gramStart"/>
      <w:r w:rsidRPr="00112C7F">
        <w:rPr>
          <w:lang w:val="fr-FR"/>
        </w:rPr>
        <w:t>Double?,</w:t>
      </w:r>
      <w:proofErr w:type="gramEnd"/>
      <w:r w:rsidRPr="00112C7F">
        <w:rPr>
          <w:lang w:val="fr-FR"/>
        </w:rPr>
        <w:t xml:space="preserve"> val </w:t>
      </w:r>
      <w:proofErr w:type="gramStart"/>
      <w:r w:rsidRPr="00112C7F">
        <w:rPr>
          <w:lang w:val="fr-FR"/>
        </w:rPr>
        <w:t>maxHumidity:</w:t>
      </w:r>
      <w:proofErr w:type="gramEnd"/>
      <w:r w:rsidRPr="00112C7F">
        <w:rPr>
          <w:lang w:val="fr-FR"/>
        </w:rPr>
        <w:t xml:space="preserve"> </w:t>
      </w:r>
      <w:proofErr w:type="gramStart"/>
      <w:r w:rsidRPr="00112C7F">
        <w:rPr>
          <w:lang w:val="fr-FR"/>
        </w:rPr>
        <w:t>Double?,</w:t>
      </w:r>
      <w:proofErr w:type="gramEnd"/>
    </w:p>
    <w:p w14:paraId="0AB758F6" w14:textId="77777777" w:rsidR="00112C7F" w:rsidRPr="00112C7F" w:rsidRDefault="00112C7F" w:rsidP="00112C7F">
      <w:pPr>
        <w:rPr>
          <w:lang w:val="fr-FR"/>
        </w:rPr>
      </w:pPr>
      <w:r w:rsidRPr="00112C7F">
        <w:rPr>
          <w:lang w:val="fr-FR"/>
        </w:rPr>
        <w:t xml:space="preserve">    </w:t>
      </w:r>
      <w:proofErr w:type="gramStart"/>
      <w:r w:rsidRPr="00112C7F">
        <w:rPr>
          <w:lang w:val="fr-FR"/>
        </w:rPr>
        <w:t>val</w:t>
      </w:r>
      <w:proofErr w:type="gramEnd"/>
      <w:r w:rsidRPr="00112C7F">
        <w:rPr>
          <w:lang w:val="fr-FR"/>
        </w:rPr>
        <w:t xml:space="preserve"> </w:t>
      </w:r>
      <w:proofErr w:type="gramStart"/>
      <w:r w:rsidRPr="00112C7F">
        <w:rPr>
          <w:lang w:val="fr-FR"/>
        </w:rPr>
        <w:t>latitude:</w:t>
      </w:r>
      <w:proofErr w:type="gramEnd"/>
      <w:r w:rsidRPr="00112C7F">
        <w:rPr>
          <w:lang w:val="fr-FR"/>
        </w:rPr>
        <w:t xml:space="preserve"> Double, val </w:t>
      </w:r>
      <w:proofErr w:type="gramStart"/>
      <w:r w:rsidRPr="00112C7F">
        <w:rPr>
          <w:lang w:val="fr-FR"/>
        </w:rPr>
        <w:t>longitude:</w:t>
      </w:r>
      <w:proofErr w:type="gramEnd"/>
      <w:r w:rsidRPr="00112C7F">
        <w:rPr>
          <w:lang w:val="fr-FR"/>
        </w:rPr>
        <w:t xml:space="preserve"> Double,</w:t>
      </w:r>
    </w:p>
    <w:p w14:paraId="36DC9163" w14:textId="77777777" w:rsidR="00112C7F" w:rsidRPr="00112C7F" w:rsidRDefault="00112C7F" w:rsidP="00112C7F">
      <w:pPr>
        <w:rPr>
          <w:lang w:val="fr-FR"/>
        </w:rPr>
      </w:pPr>
      <w:r w:rsidRPr="00112C7F">
        <w:rPr>
          <w:lang w:val="fr-FR"/>
        </w:rPr>
        <w:lastRenderedPageBreak/>
        <w:t xml:space="preserve">    </w:t>
      </w:r>
      <w:proofErr w:type="gramStart"/>
      <w:r w:rsidRPr="00112C7F">
        <w:rPr>
          <w:lang w:val="fr-FR"/>
        </w:rPr>
        <w:t>val</w:t>
      </w:r>
      <w:proofErr w:type="gramEnd"/>
      <w:r w:rsidRPr="00112C7F">
        <w:rPr>
          <w:lang w:val="fr-FR"/>
        </w:rPr>
        <w:t xml:space="preserve"> </w:t>
      </w:r>
      <w:proofErr w:type="gramStart"/>
      <w:r w:rsidRPr="00112C7F">
        <w:rPr>
          <w:lang w:val="fr-FR"/>
        </w:rPr>
        <w:t>address:</w:t>
      </w:r>
      <w:proofErr w:type="gramEnd"/>
      <w:r w:rsidRPr="00112C7F">
        <w:rPr>
          <w:lang w:val="fr-FR"/>
        </w:rPr>
        <w:t xml:space="preserve"> String,</w:t>
      </w:r>
    </w:p>
    <w:p w14:paraId="46C24966" w14:textId="77777777" w:rsidR="00112C7F" w:rsidRPr="00112C7F" w:rsidRDefault="00112C7F" w:rsidP="00112C7F">
      <w:pPr>
        <w:rPr>
          <w:lang w:val="fr-FR"/>
        </w:rPr>
      </w:pPr>
      <w:r w:rsidRPr="00112C7F">
        <w:rPr>
          <w:lang w:val="fr-FR"/>
        </w:rPr>
        <w:t xml:space="preserve">    </w:t>
      </w:r>
      <w:proofErr w:type="gramStart"/>
      <w:r w:rsidRPr="00112C7F">
        <w:rPr>
          <w:lang w:val="fr-FR"/>
        </w:rPr>
        <w:t>val</w:t>
      </w:r>
      <w:proofErr w:type="gramEnd"/>
      <w:r w:rsidRPr="00112C7F">
        <w:rPr>
          <w:lang w:val="fr-FR"/>
        </w:rPr>
        <w:t xml:space="preserve"> </w:t>
      </w:r>
      <w:proofErr w:type="gramStart"/>
      <w:r w:rsidRPr="00112C7F">
        <w:rPr>
          <w:lang w:val="fr-FR"/>
        </w:rPr>
        <w:t>createdAt:</w:t>
      </w:r>
      <w:proofErr w:type="gramEnd"/>
      <w:r w:rsidRPr="00112C7F">
        <w:rPr>
          <w:lang w:val="fr-FR"/>
        </w:rPr>
        <w:t xml:space="preserve"> Long</w:t>
      </w:r>
    </w:p>
    <w:p w14:paraId="26869E01" w14:textId="77777777" w:rsidR="00112C7F" w:rsidRPr="00112C7F" w:rsidRDefault="00112C7F" w:rsidP="00112C7F">
      <w:pPr>
        <w:rPr>
          <w:lang w:val="fr-FR"/>
        </w:rPr>
      </w:pPr>
      <w:r w:rsidRPr="00112C7F">
        <w:rPr>
          <w:lang w:val="fr-FR"/>
        </w:rPr>
        <w:t>)</w:t>
      </w:r>
    </w:p>
    <w:p w14:paraId="15685EF0" w14:textId="77777777" w:rsidR="00112C7F" w:rsidRPr="00112C7F" w:rsidRDefault="00112C7F" w:rsidP="00112C7F">
      <w:pPr>
        <w:rPr>
          <w:lang w:val="fr-FR"/>
        </w:rPr>
      </w:pPr>
      <w:r w:rsidRPr="00112C7F">
        <w:rPr>
          <w:b/>
          <w:bCs/>
          <w:lang w:val="fr-FR"/>
        </w:rPr>
        <w:t>Justification :</w:t>
      </w:r>
      <w:r w:rsidRPr="00112C7F">
        <w:rPr>
          <w:lang w:val="fr-FR"/>
        </w:rPr>
        <w:t xml:space="preserve"> Cette structure englobe toutes les informations essentielles pour la surveillance écologique. Les seuils min/max permettent la validation des conditions environnementales, tandis que les coordonnées GPS </w:t>
      </w:r>
      <w:proofErr w:type="gramStart"/>
      <w:r w:rsidRPr="00112C7F">
        <w:rPr>
          <w:lang w:val="fr-FR"/>
        </w:rPr>
        <w:t>facilitent</w:t>
      </w:r>
      <w:proofErr w:type="gramEnd"/>
      <w:r w:rsidRPr="00112C7F">
        <w:rPr>
          <w:lang w:val="fr-FR"/>
        </w:rPr>
        <w:t xml:space="preserve"> la géolocalisation des habitats.</w:t>
      </w:r>
    </w:p>
    <w:p w14:paraId="600ED71B" w14:textId="77777777" w:rsidR="00112C7F" w:rsidRPr="00112C7F" w:rsidRDefault="00112C7F" w:rsidP="00112C7F">
      <w:pPr>
        <w:rPr>
          <w:b/>
          <w:bCs/>
          <w:lang w:val="fr-FR"/>
        </w:rPr>
      </w:pPr>
      <w:r w:rsidRPr="00112C7F">
        <w:rPr>
          <w:b/>
          <w:bCs/>
          <w:lang w:val="fr-FR"/>
        </w:rPr>
        <w:t>Base de Données (Room)</w:t>
      </w:r>
    </w:p>
    <w:p w14:paraId="345F104F" w14:textId="77777777" w:rsidR="00112C7F" w:rsidRPr="00112C7F" w:rsidRDefault="00112C7F" w:rsidP="00112C7F">
      <w:pPr>
        <w:numPr>
          <w:ilvl w:val="0"/>
          <w:numId w:val="17"/>
        </w:numPr>
        <w:rPr>
          <w:lang w:val="en-CA"/>
        </w:rPr>
      </w:pPr>
      <w:r w:rsidRPr="00112C7F">
        <w:rPr>
          <w:b/>
          <w:bCs/>
          <w:lang w:val="en-CA"/>
        </w:rPr>
        <w:t>SpeciesDao</w:t>
      </w:r>
      <w:r w:rsidRPr="00112C7F">
        <w:rPr>
          <w:lang w:val="en-CA"/>
        </w:rPr>
        <w:t xml:space="preserve"> : opérations CRUD étendues (searchByName, getById, deleteById)</w:t>
      </w:r>
    </w:p>
    <w:p w14:paraId="3E0176F3" w14:textId="77777777" w:rsidR="00112C7F" w:rsidRPr="00112C7F" w:rsidRDefault="00112C7F" w:rsidP="00112C7F">
      <w:pPr>
        <w:numPr>
          <w:ilvl w:val="0"/>
          <w:numId w:val="17"/>
        </w:numPr>
        <w:rPr>
          <w:lang w:val="fr-FR"/>
        </w:rPr>
      </w:pPr>
      <w:r w:rsidRPr="00112C7F">
        <w:rPr>
          <w:b/>
          <w:bCs/>
          <w:lang w:val="fr-FR"/>
        </w:rPr>
        <w:t>Repository</w:t>
      </w:r>
      <w:r w:rsidRPr="00112C7F">
        <w:rPr>
          <w:lang w:val="fr-FR"/>
        </w:rPr>
        <w:t xml:space="preserve"> : couche d'abstraction gérant la synchronisation locale/cloud</w:t>
      </w:r>
    </w:p>
    <w:p w14:paraId="593D105B" w14:textId="77777777" w:rsidR="00112C7F" w:rsidRPr="00112C7F" w:rsidRDefault="00112C7F" w:rsidP="00112C7F">
      <w:pPr>
        <w:numPr>
          <w:ilvl w:val="0"/>
          <w:numId w:val="17"/>
        </w:numPr>
        <w:rPr>
          <w:lang w:val="fr-FR"/>
        </w:rPr>
      </w:pPr>
      <w:r w:rsidRPr="00112C7F">
        <w:rPr>
          <w:b/>
          <w:bCs/>
          <w:lang w:val="fr-FR"/>
        </w:rPr>
        <w:t>Fonctions clés</w:t>
      </w:r>
      <w:r w:rsidRPr="00112C7F">
        <w:rPr>
          <w:lang w:val="fr-FR"/>
        </w:rPr>
        <w:t xml:space="preserve"> : </w:t>
      </w:r>
      <w:proofErr w:type="gramStart"/>
      <w:r w:rsidRPr="00112C7F">
        <w:rPr>
          <w:lang w:val="fr-FR"/>
        </w:rPr>
        <w:t>checkThresholds(</w:t>
      </w:r>
      <w:proofErr w:type="gramEnd"/>
      <w:r w:rsidRPr="00112C7F">
        <w:rPr>
          <w:lang w:val="fr-FR"/>
        </w:rPr>
        <w:t>) pour la validation des seuils, syncUp/syncDownReplace pour Firebase</w:t>
      </w:r>
    </w:p>
    <w:p w14:paraId="16A96939" w14:textId="77777777" w:rsidR="00112C7F" w:rsidRPr="00112C7F" w:rsidRDefault="00112C7F" w:rsidP="00112C7F">
      <w:pPr>
        <w:rPr>
          <w:b/>
          <w:bCs/>
          <w:lang w:val="fr-FR"/>
        </w:rPr>
      </w:pPr>
      <w:r w:rsidRPr="00112C7F">
        <w:rPr>
          <w:b/>
          <w:bCs/>
          <w:lang w:val="fr-FR"/>
        </w:rPr>
        <w:t>Architecture Technique</w:t>
      </w:r>
    </w:p>
    <w:p w14:paraId="7C367457" w14:textId="77777777" w:rsidR="00112C7F" w:rsidRPr="00112C7F" w:rsidRDefault="00112C7F" w:rsidP="00112C7F">
      <w:pPr>
        <w:rPr>
          <w:lang w:val="fr-FR"/>
        </w:rPr>
      </w:pPr>
      <w:r w:rsidRPr="00112C7F">
        <w:rPr>
          <w:b/>
          <w:bCs/>
          <w:lang w:val="fr-FR"/>
        </w:rPr>
        <w:t>Technologies utilisées :</w:t>
      </w:r>
    </w:p>
    <w:p w14:paraId="501A1621" w14:textId="77777777" w:rsidR="00112C7F" w:rsidRPr="00112C7F" w:rsidRDefault="00112C7F" w:rsidP="00112C7F">
      <w:pPr>
        <w:numPr>
          <w:ilvl w:val="0"/>
          <w:numId w:val="18"/>
        </w:numPr>
        <w:rPr>
          <w:lang w:val="fr-FR"/>
        </w:rPr>
      </w:pPr>
      <w:r w:rsidRPr="00112C7F">
        <w:rPr>
          <w:b/>
          <w:bCs/>
          <w:lang w:val="fr-FR"/>
        </w:rPr>
        <w:t>Langage</w:t>
      </w:r>
      <w:r w:rsidRPr="00112C7F">
        <w:rPr>
          <w:lang w:val="fr-FR"/>
        </w:rPr>
        <w:t xml:space="preserve"> : Kotlin</w:t>
      </w:r>
    </w:p>
    <w:p w14:paraId="13CFD8D1" w14:textId="77777777" w:rsidR="00112C7F" w:rsidRPr="00112C7F" w:rsidRDefault="00112C7F" w:rsidP="00112C7F">
      <w:pPr>
        <w:numPr>
          <w:ilvl w:val="0"/>
          <w:numId w:val="18"/>
        </w:numPr>
        <w:rPr>
          <w:lang w:val="fr-FR"/>
        </w:rPr>
      </w:pPr>
      <w:r w:rsidRPr="00112C7F">
        <w:rPr>
          <w:b/>
          <w:bCs/>
          <w:lang w:val="fr-FR"/>
        </w:rPr>
        <w:t>UI</w:t>
      </w:r>
      <w:r w:rsidRPr="00112C7F">
        <w:rPr>
          <w:lang w:val="fr-FR"/>
        </w:rPr>
        <w:t xml:space="preserve"> : Jetpack Compose (moderne et déclarative)</w:t>
      </w:r>
    </w:p>
    <w:p w14:paraId="27BD81D3" w14:textId="77777777" w:rsidR="00112C7F" w:rsidRPr="00112C7F" w:rsidRDefault="00112C7F" w:rsidP="00112C7F">
      <w:pPr>
        <w:numPr>
          <w:ilvl w:val="0"/>
          <w:numId w:val="18"/>
        </w:numPr>
        <w:rPr>
          <w:lang w:val="fr-FR"/>
        </w:rPr>
      </w:pPr>
      <w:r w:rsidRPr="00112C7F">
        <w:rPr>
          <w:b/>
          <w:bCs/>
          <w:lang w:val="fr-FR"/>
        </w:rPr>
        <w:t>Base locale</w:t>
      </w:r>
      <w:r w:rsidRPr="00112C7F">
        <w:rPr>
          <w:lang w:val="fr-FR"/>
        </w:rPr>
        <w:t xml:space="preserve"> : Room (SQLite) pour persistance hors ligne</w:t>
      </w:r>
    </w:p>
    <w:p w14:paraId="2C2A4276" w14:textId="77777777" w:rsidR="00112C7F" w:rsidRPr="00112C7F" w:rsidRDefault="00112C7F" w:rsidP="00112C7F">
      <w:pPr>
        <w:numPr>
          <w:ilvl w:val="0"/>
          <w:numId w:val="18"/>
        </w:numPr>
        <w:rPr>
          <w:lang w:val="fr-FR"/>
        </w:rPr>
      </w:pPr>
      <w:r w:rsidRPr="00112C7F">
        <w:rPr>
          <w:b/>
          <w:bCs/>
          <w:lang w:val="fr-FR"/>
        </w:rPr>
        <w:t>Cloud</w:t>
      </w:r>
      <w:r w:rsidRPr="00112C7F">
        <w:rPr>
          <w:lang w:val="fr-FR"/>
        </w:rPr>
        <w:t xml:space="preserve"> : Firebase Firestore pour synchronisation</w:t>
      </w:r>
    </w:p>
    <w:p w14:paraId="6C44754B" w14:textId="77777777" w:rsidR="00112C7F" w:rsidRPr="00112C7F" w:rsidRDefault="00112C7F" w:rsidP="00112C7F">
      <w:pPr>
        <w:numPr>
          <w:ilvl w:val="0"/>
          <w:numId w:val="18"/>
        </w:numPr>
        <w:rPr>
          <w:lang w:val="fr-FR"/>
        </w:rPr>
      </w:pPr>
      <w:r w:rsidRPr="00112C7F">
        <w:rPr>
          <w:b/>
          <w:bCs/>
          <w:lang w:val="fr-FR"/>
        </w:rPr>
        <w:t>Capteurs</w:t>
      </w:r>
      <w:r w:rsidRPr="00112C7F">
        <w:rPr>
          <w:lang w:val="fr-FR"/>
        </w:rPr>
        <w:t xml:space="preserve"> : Android SensorManager (température/humidité)</w:t>
      </w:r>
    </w:p>
    <w:p w14:paraId="1954A294" w14:textId="77777777" w:rsidR="00112C7F" w:rsidRPr="00112C7F" w:rsidRDefault="00112C7F" w:rsidP="00112C7F">
      <w:pPr>
        <w:numPr>
          <w:ilvl w:val="0"/>
          <w:numId w:val="18"/>
        </w:numPr>
        <w:rPr>
          <w:lang w:val="fr-FR"/>
        </w:rPr>
      </w:pPr>
      <w:r w:rsidRPr="00112C7F">
        <w:rPr>
          <w:b/>
          <w:bCs/>
          <w:lang w:val="fr-FR"/>
        </w:rPr>
        <w:t>Géolocalisation</w:t>
      </w:r>
      <w:r w:rsidRPr="00112C7F">
        <w:rPr>
          <w:lang w:val="fr-FR"/>
        </w:rPr>
        <w:t xml:space="preserve"> : FusedLocationProviderClient</w:t>
      </w:r>
    </w:p>
    <w:p w14:paraId="5EEDC3A2" w14:textId="77777777" w:rsidR="00112C7F" w:rsidRPr="00112C7F" w:rsidRDefault="00112C7F" w:rsidP="00112C7F">
      <w:pPr>
        <w:numPr>
          <w:ilvl w:val="0"/>
          <w:numId w:val="18"/>
        </w:numPr>
        <w:rPr>
          <w:lang w:val="fr-FR"/>
        </w:rPr>
      </w:pPr>
      <w:r w:rsidRPr="00112C7F">
        <w:rPr>
          <w:b/>
          <w:bCs/>
          <w:lang w:val="fr-FR"/>
        </w:rPr>
        <w:t>Notifications</w:t>
      </w:r>
      <w:r w:rsidRPr="00112C7F">
        <w:rPr>
          <w:lang w:val="fr-FR"/>
        </w:rPr>
        <w:t xml:space="preserve"> : NotificationManagerCompat</w:t>
      </w:r>
    </w:p>
    <w:p w14:paraId="6276FCB6" w14:textId="77777777" w:rsidR="00112C7F" w:rsidRPr="00112C7F" w:rsidRDefault="00112C7F" w:rsidP="00112C7F">
      <w:pPr>
        <w:rPr>
          <w:lang w:val="fr-FR"/>
        </w:rPr>
      </w:pPr>
      <w:r w:rsidRPr="00112C7F">
        <w:rPr>
          <w:b/>
          <w:bCs/>
          <w:lang w:val="fr-FR"/>
        </w:rPr>
        <w:t>Pattern Repository :</w:t>
      </w:r>
      <w:r w:rsidRPr="00112C7F">
        <w:rPr>
          <w:lang w:val="fr-FR"/>
        </w:rPr>
        <w:t xml:space="preserve"> Couche d'abstraction gérant la synchronisation entre Room (local) et Firestore (cloud), avec mapping automatique entre modèles domaine et entités de base de données.</w:t>
      </w:r>
    </w:p>
    <w:p w14:paraId="09C9AA50" w14:textId="77777777" w:rsidR="00112C7F" w:rsidRPr="00112C7F" w:rsidRDefault="00112C7F" w:rsidP="00112C7F">
      <w:pPr>
        <w:rPr>
          <w:b/>
          <w:bCs/>
          <w:lang w:val="fr-FR"/>
        </w:rPr>
      </w:pPr>
      <w:r w:rsidRPr="00112C7F">
        <w:rPr>
          <w:b/>
          <w:bCs/>
          <w:lang w:val="fr-FR"/>
        </w:rPr>
        <w:t>Discussion</w:t>
      </w:r>
    </w:p>
    <w:p w14:paraId="18976A86" w14:textId="77777777" w:rsidR="00112C7F" w:rsidRPr="00112C7F" w:rsidRDefault="00112C7F" w:rsidP="00112C7F">
      <w:pPr>
        <w:rPr>
          <w:b/>
          <w:bCs/>
          <w:lang w:val="fr-FR"/>
        </w:rPr>
      </w:pPr>
      <w:r w:rsidRPr="00112C7F">
        <w:rPr>
          <w:b/>
          <w:bCs/>
          <w:lang w:val="fr-FR"/>
        </w:rPr>
        <w:t>Points Forts Réalisés</w:t>
      </w:r>
    </w:p>
    <w:p w14:paraId="03DE57A6" w14:textId="77777777" w:rsidR="00112C7F" w:rsidRPr="00112C7F" w:rsidRDefault="00112C7F" w:rsidP="00112C7F">
      <w:pPr>
        <w:numPr>
          <w:ilvl w:val="0"/>
          <w:numId w:val="19"/>
        </w:numPr>
        <w:rPr>
          <w:lang w:val="fr-FR"/>
        </w:rPr>
      </w:pPr>
      <w:r w:rsidRPr="00112C7F">
        <w:rPr>
          <w:b/>
          <w:bCs/>
          <w:lang w:val="fr-FR"/>
        </w:rPr>
        <w:t>Architecture robuste</w:t>
      </w:r>
      <w:r w:rsidRPr="00112C7F">
        <w:rPr>
          <w:lang w:val="fr-FR"/>
        </w:rPr>
        <w:t xml:space="preserve"> : séparation claire des responsabilités avec pattern Repository</w:t>
      </w:r>
    </w:p>
    <w:p w14:paraId="03D51AEE" w14:textId="77777777" w:rsidR="00112C7F" w:rsidRPr="00112C7F" w:rsidRDefault="00112C7F" w:rsidP="00112C7F">
      <w:pPr>
        <w:numPr>
          <w:ilvl w:val="0"/>
          <w:numId w:val="19"/>
        </w:numPr>
        <w:rPr>
          <w:lang w:val="fr-FR"/>
        </w:rPr>
      </w:pPr>
      <w:r w:rsidRPr="00112C7F">
        <w:rPr>
          <w:b/>
          <w:bCs/>
          <w:lang w:val="fr-FR"/>
        </w:rPr>
        <w:lastRenderedPageBreak/>
        <w:t>UX optimisée</w:t>
      </w:r>
      <w:r w:rsidRPr="00112C7F">
        <w:rPr>
          <w:lang w:val="fr-FR"/>
        </w:rPr>
        <w:t xml:space="preserve"> : interface responsive, validation temps réel, recherche fluide avec debounce</w:t>
      </w:r>
    </w:p>
    <w:p w14:paraId="2176C29A" w14:textId="77777777" w:rsidR="00112C7F" w:rsidRPr="00112C7F" w:rsidRDefault="00112C7F" w:rsidP="00112C7F">
      <w:pPr>
        <w:numPr>
          <w:ilvl w:val="0"/>
          <w:numId w:val="19"/>
        </w:numPr>
        <w:rPr>
          <w:lang w:val="fr-FR"/>
        </w:rPr>
      </w:pPr>
      <w:r w:rsidRPr="00112C7F">
        <w:rPr>
          <w:b/>
          <w:bCs/>
          <w:lang w:val="fr-FR"/>
        </w:rPr>
        <w:t>Fiabilité</w:t>
      </w:r>
      <w:r w:rsidRPr="00112C7F">
        <w:rPr>
          <w:lang w:val="fr-FR"/>
        </w:rPr>
        <w:t xml:space="preserve"> : persistance locale + synchronisation cloud, gestion gracieuse des capteurs manquants</w:t>
      </w:r>
    </w:p>
    <w:p w14:paraId="641452E1" w14:textId="77777777" w:rsidR="00112C7F" w:rsidRPr="00112C7F" w:rsidRDefault="00112C7F" w:rsidP="00112C7F">
      <w:pPr>
        <w:numPr>
          <w:ilvl w:val="0"/>
          <w:numId w:val="19"/>
        </w:numPr>
        <w:rPr>
          <w:lang w:val="fr-FR"/>
        </w:rPr>
      </w:pPr>
      <w:r w:rsidRPr="00112C7F">
        <w:rPr>
          <w:b/>
          <w:bCs/>
          <w:lang w:val="fr-FR"/>
        </w:rPr>
        <w:t>Performance</w:t>
      </w:r>
      <w:r w:rsidRPr="00112C7F">
        <w:rPr>
          <w:lang w:val="fr-FR"/>
        </w:rPr>
        <w:t xml:space="preserve"> : cache intelligent pour géolocalisation, interface adaptive selon taille d'écran</w:t>
      </w:r>
    </w:p>
    <w:p w14:paraId="7ABC5FC5" w14:textId="77777777" w:rsidR="00112C7F" w:rsidRPr="00112C7F" w:rsidRDefault="00112C7F" w:rsidP="00112C7F">
      <w:pPr>
        <w:rPr>
          <w:b/>
          <w:bCs/>
          <w:lang w:val="fr-FR"/>
        </w:rPr>
      </w:pPr>
      <w:r w:rsidRPr="00112C7F">
        <w:rPr>
          <w:b/>
          <w:bCs/>
          <w:lang w:val="fr-FR"/>
        </w:rPr>
        <w:t>Limitations Techniques Rencontrées</w:t>
      </w:r>
    </w:p>
    <w:p w14:paraId="27B30732" w14:textId="77777777" w:rsidR="00112C7F" w:rsidRPr="00112C7F" w:rsidRDefault="00112C7F" w:rsidP="00112C7F">
      <w:pPr>
        <w:rPr>
          <w:b/>
          <w:bCs/>
          <w:lang w:val="fr-FR"/>
        </w:rPr>
      </w:pPr>
      <w:r w:rsidRPr="00112C7F">
        <w:rPr>
          <w:b/>
          <w:bCs/>
          <w:lang w:val="fr-FR"/>
        </w:rPr>
        <w:t>Fonctionnement Global</w:t>
      </w:r>
    </w:p>
    <w:p w14:paraId="1A27E21B" w14:textId="77777777" w:rsidR="00112C7F" w:rsidRPr="00112C7F" w:rsidRDefault="00112C7F" w:rsidP="00112C7F">
      <w:pPr>
        <w:numPr>
          <w:ilvl w:val="0"/>
          <w:numId w:val="20"/>
        </w:numPr>
        <w:rPr>
          <w:lang w:val="fr-FR"/>
        </w:rPr>
      </w:pPr>
      <w:r w:rsidRPr="00112C7F">
        <w:rPr>
          <w:b/>
          <w:bCs/>
          <w:lang w:val="fr-FR"/>
        </w:rPr>
        <w:t>Saisie des données</w:t>
      </w:r>
      <w:r w:rsidRPr="00112C7F">
        <w:rPr>
          <w:lang w:val="fr-FR"/>
        </w:rPr>
        <w:t xml:space="preserve"> : L'utilisateur saisit ou modifie les informations d'une espèce via le formulaire avec validation en temps réel (cohérence min≤max, humidité 0-100%)</w:t>
      </w:r>
    </w:p>
    <w:p w14:paraId="0719F097" w14:textId="77777777" w:rsidR="00112C7F" w:rsidRPr="00112C7F" w:rsidRDefault="00112C7F" w:rsidP="00112C7F">
      <w:pPr>
        <w:numPr>
          <w:ilvl w:val="0"/>
          <w:numId w:val="20"/>
        </w:numPr>
        <w:rPr>
          <w:lang w:val="fr-FR"/>
        </w:rPr>
      </w:pPr>
      <w:r w:rsidRPr="00112C7F">
        <w:rPr>
          <w:b/>
          <w:bCs/>
          <w:lang w:val="fr-FR"/>
        </w:rPr>
        <w:t>Collecte automatique</w:t>
      </w:r>
      <w:r w:rsidRPr="00112C7F">
        <w:rPr>
          <w:lang w:val="fr-FR"/>
        </w:rPr>
        <w:t xml:space="preserve"> : Les capteurs (si disponibles) fournissent température et humidité actuelles, copiables vers les seuils via boutons dédiés</w:t>
      </w:r>
    </w:p>
    <w:p w14:paraId="092F8EFA" w14:textId="77777777" w:rsidR="00112C7F" w:rsidRPr="00112C7F" w:rsidRDefault="00112C7F" w:rsidP="00112C7F">
      <w:pPr>
        <w:numPr>
          <w:ilvl w:val="0"/>
          <w:numId w:val="20"/>
        </w:numPr>
        <w:rPr>
          <w:lang w:val="fr-FR"/>
        </w:rPr>
      </w:pPr>
      <w:r w:rsidRPr="00112C7F">
        <w:rPr>
          <w:b/>
          <w:bCs/>
          <w:lang w:val="fr-FR"/>
        </w:rPr>
        <w:t>Géolocalisation intelligente</w:t>
      </w:r>
      <w:r w:rsidRPr="00112C7F">
        <w:rPr>
          <w:lang w:val="fr-FR"/>
        </w:rPr>
        <w:t xml:space="preserve"> : Récupération de l'adresse et coordonnées GPS via le bouton "My Location" avec cache pour performances optimales</w:t>
      </w:r>
    </w:p>
    <w:p w14:paraId="008CB031" w14:textId="77777777" w:rsidR="00112C7F" w:rsidRPr="00112C7F" w:rsidRDefault="00112C7F" w:rsidP="00112C7F">
      <w:pPr>
        <w:numPr>
          <w:ilvl w:val="0"/>
          <w:numId w:val="20"/>
        </w:numPr>
        <w:rPr>
          <w:lang w:val="fr-FR"/>
        </w:rPr>
      </w:pPr>
      <w:r w:rsidRPr="00112C7F">
        <w:rPr>
          <w:b/>
          <w:bCs/>
          <w:lang w:val="fr-FR"/>
        </w:rPr>
        <w:t>Sauvegarde et contrôle</w:t>
      </w:r>
      <w:r w:rsidRPr="00112C7F">
        <w:rPr>
          <w:lang w:val="fr-FR"/>
        </w:rPr>
        <w:t xml:space="preserve"> : Lors de l'enregistrement, les données sont stockées dans Room et les seuils vérifiés automatiquement</w:t>
      </w:r>
    </w:p>
    <w:p w14:paraId="304FF116" w14:textId="77777777" w:rsidR="00112C7F" w:rsidRPr="00112C7F" w:rsidRDefault="00112C7F" w:rsidP="00112C7F">
      <w:pPr>
        <w:numPr>
          <w:ilvl w:val="0"/>
          <w:numId w:val="20"/>
        </w:numPr>
        <w:rPr>
          <w:lang w:val="fr-FR"/>
        </w:rPr>
      </w:pPr>
      <w:r w:rsidRPr="00112C7F">
        <w:rPr>
          <w:b/>
          <w:bCs/>
          <w:lang w:val="fr-FR"/>
        </w:rPr>
        <w:t>Alertes temps réel</w:t>
      </w:r>
      <w:r w:rsidRPr="00112C7F">
        <w:rPr>
          <w:lang w:val="fr-FR"/>
        </w:rPr>
        <w:t xml:space="preserve"> : Si les mesures actuelles dépassent les seuils définis, notification immédiate avec conseils d'action</w:t>
      </w:r>
    </w:p>
    <w:p w14:paraId="05E0B60F" w14:textId="77777777" w:rsidR="00112C7F" w:rsidRPr="00112C7F" w:rsidRDefault="00112C7F" w:rsidP="00112C7F">
      <w:pPr>
        <w:numPr>
          <w:ilvl w:val="0"/>
          <w:numId w:val="20"/>
        </w:numPr>
        <w:rPr>
          <w:lang w:val="fr-FR"/>
        </w:rPr>
      </w:pPr>
      <w:r w:rsidRPr="00112C7F">
        <w:rPr>
          <w:b/>
          <w:bCs/>
          <w:lang w:val="fr-FR"/>
        </w:rPr>
        <w:t>Synchronisation cloud</w:t>
      </w:r>
      <w:r w:rsidRPr="00112C7F">
        <w:rPr>
          <w:lang w:val="fr-FR"/>
        </w:rPr>
        <w:t xml:space="preserve"> : Backup vers Firestore et restore depuis le cloud pour sécuriser les données</w:t>
      </w:r>
    </w:p>
    <w:p w14:paraId="18B50CFE" w14:textId="77777777" w:rsidR="00112C7F" w:rsidRPr="00112C7F" w:rsidRDefault="00112C7F" w:rsidP="00112C7F">
      <w:pPr>
        <w:numPr>
          <w:ilvl w:val="0"/>
          <w:numId w:val="20"/>
        </w:numPr>
        <w:rPr>
          <w:lang w:val="fr-FR"/>
        </w:rPr>
      </w:pPr>
      <w:r w:rsidRPr="00112C7F">
        <w:rPr>
          <w:b/>
          <w:bCs/>
          <w:lang w:val="fr-FR"/>
        </w:rPr>
        <w:t>Consultation optimisée</w:t>
      </w:r>
      <w:r w:rsidRPr="00112C7F">
        <w:rPr>
          <w:lang w:val="fr-FR"/>
        </w:rPr>
        <w:t xml:space="preserve"> : Liste responsive avec recherche par nom et tri multicritères pour navigation fluide</w:t>
      </w:r>
    </w:p>
    <w:p w14:paraId="74C03C8E" w14:textId="77777777" w:rsidR="00112C7F" w:rsidRPr="00112C7F" w:rsidRDefault="00112C7F" w:rsidP="00112C7F">
      <w:pPr>
        <w:rPr>
          <w:b/>
          <w:bCs/>
          <w:lang w:val="fr-FR"/>
        </w:rPr>
      </w:pPr>
      <w:r w:rsidRPr="00112C7F">
        <w:rPr>
          <w:b/>
          <w:bCs/>
          <w:lang w:val="fr-FR"/>
        </w:rPr>
        <w:t>Limitations Rencontrées</w:t>
      </w:r>
    </w:p>
    <w:p w14:paraId="0DE018B3" w14:textId="77777777" w:rsidR="00112C7F" w:rsidRPr="00112C7F" w:rsidRDefault="00112C7F" w:rsidP="00112C7F">
      <w:pPr>
        <w:numPr>
          <w:ilvl w:val="0"/>
          <w:numId w:val="21"/>
        </w:numPr>
        <w:rPr>
          <w:lang w:val="fr-FR"/>
        </w:rPr>
      </w:pPr>
      <w:r w:rsidRPr="00112C7F">
        <w:rPr>
          <w:b/>
          <w:bCs/>
          <w:lang w:val="fr-FR"/>
        </w:rPr>
        <w:t>Multilinguisme</w:t>
      </w:r>
      <w:r w:rsidRPr="00112C7F">
        <w:rPr>
          <w:lang w:val="fr-FR"/>
        </w:rPr>
        <w:t xml:space="preserve"> : configuration présente mais non entièrement fonctionnelle</w:t>
      </w:r>
    </w:p>
    <w:p w14:paraId="692045B2" w14:textId="77777777" w:rsidR="00112C7F" w:rsidRPr="00112C7F" w:rsidRDefault="00112C7F" w:rsidP="00112C7F">
      <w:pPr>
        <w:numPr>
          <w:ilvl w:val="0"/>
          <w:numId w:val="21"/>
        </w:numPr>
        <w:rPr>
          <w:lang w:val="fr-FR"/>
        </w:rPr>
      </w:pPr>
      <w:r w:rsidRPr="00112C7F">
        <w:rPr>
          <w:b/>
          <w:bCs/>
          <w:lang w:val="fr-FR"/>
        </w:rPr>
        <w:t>Capteur d'humidité</w:t>
      </w:r>
      <w:r w:rsidRPr="00112C7F">
        <w:rPr>
          <w:lang w:val="fr-FR"/>
        </w:rPr>
        <w:t xml:space="preserve"> : indisponible sur l'émulateur SDK (limitation technique, non erreur de code)</w:t>
      </w:r>
    </w:p>
    <w:p w14:paraId="161EA01F" w14:textId="77777777" w:rsidR="00112C7F" w:rsidRPr="00112C7F" w:rsidRDefault="00112C7F" w:rsidP="00112C7F">
      <w:pPr>
        <w:rPr>
          <w:b/>
          <w:bCs/>
          <w:lang w:val="fr-FR"/>
        </w:rPr>
      </w:pPr>
      <w:r w:rsidRPr="00112C7F">
        <w:rPr>
          <w:b/>
          <w:bCs/>
          <w:lang w:val="fr-FR"/>
        </w:rPr>
        <w:t>Améliorations Futures</w:t>
      </w:r>
    </w:p>
    <w:p w14:paraId="2FF192AA" w14:textId="77777777" w:rsidR="00112C7F" w:rsidRPr="00112C7F" w:rsidRDefault="00112C7F" w:rsidP="00112C7F">
      <w:pPr>
        <w:numPr>
          <w:ilvl w:val="0"/>
          <w:numId w:val="22"/>
        </w:numPr>
        <w:rPr>
          <w:lang w:val="fr-FR"/>
        </w:rPr>
      </w:pPr>
      <w:r w:rsidRPr="00112C7F">
        <w:rPr>
          <w:lang w:val="fr-FR"/>
        </w:rPr>
        <w:t>Finalisation du système de langues (français/anglais)</w:t>
      </w:r>
    </w:p>
    <w:p w14:paraId="61944F95" w14:textId="77777777" w:rsidR="00112C7F" w:rsidRPr="00112C7F" w:rsidRDefault="00112C7F" w:rsidP="00112C7F">
      <w:pPr>
        <w:numPr>
          <w:ilvl w:val="0"/>
          <w:numId w:val="22"/>
        </w:numPr>
        <w:rPr>
          <w:lang w:val="fr-FR"/>
        </w:rPr>
      </w:pPr>
      <w:r w:rsidRPr="00112C7F">
        <w:rPr>
          <w:lang w:val="fr-FR"/>
        </w:rPr>
        <w:t>Carte interactive avec marqueurs d'habitats</w:t>
      </w:r>
    </w:p>
    <w:p w14:paraId="11BE0071" w14:textId="77777777" w:rsidR="00112C7F" w:rsidRPr="00112C7F" w:rsidRDefault="00112C7F" w:rsidP="00112C7F">
      <w:pPr>
        <w:numPr>
          <w:ilvl w:val="0"/>
          <w:numId w:val="22"/>
        </w:numPr>
        <w:rPr>
          <w:lang w:val="fr-FR"/>
        </w:rPr>
      </w:pPr>
      <w:r w:rsidRPr="00112C7F">
        <w:rPr>
          <w:lang w:val="fr-FR"/>
        </w:rPr>
        <w:t>Notifications géolocalisées avancées</w:t>
      </w:r>
    </w:p>
    <w:p w14:paraId="4123A573" w14:textId="77777777" w:rsidR="00112C7F" w:rsidRPr="00112C7F" w:rsidRDefault="00112C7F" w:rsidP="00112C7F">
      <w:pPr>
        <w:numPr>
          <w:ilvl w:val="0"/>
          <w:numId w:val="22"/>
        </w:numPr>
        <w:rPr>
          <w:lang w:val="fr-FR"/>
        </w:rPr>
      </w:pPr>
      <w:r w:rsidRPr="00112C7F">
        <w:rPr>
          <w:lang w:val="fr-FR"/>
        </w:rPr>
        <w:lastRenderedPageBreak/>
        <w:t>Mode hors ligne avec synchronisation différée</w:t>
      </w:r>
    </w:p>
    <w:p w14:paraId="0F8F01AD" w14:textId="77777777" w:rsidR="00112C7F" w:rsidRPr="00112C7F" w:rsidRDefault="00112C7F" w:rsidP="00112C7F">
      <w:pPr>
        <w:rPr>
          <w:b/>
          <w:bCs/>
          <w:lang w:val="fr-FR"/>
        </w:rPr>
      </w:pPr>
      <w:r w:rsidRPr="00112C7F">
        <w:rPr>
          <w:b/>
          <w:bCs/>
          <w:lang w:val="fr-FR"/>
        </w:rPr>
        <w:t>Conclusion</w:t>
      </w:r>
    </w:p>
    <w:p w14:paraId="7C3FF59A" w14:textId="77777777" w:rsidR="00112C7F" w:rsidRPr="00112C7F" w:rsidRDefault="00112C7F" w:rsidP="00112C7F">
      <w:pPr>
        <w:rPr>
          <w:lang w:val="fr-FR"/>
        </w:rPr>
      </w:pPr>
      <w:r w:rsidRPr="00112C7F">
        <w:rPr>
          <w:lang w:val="fr-FR"/>
        </w:rPr>
        <w:t>L'application répond aux objectifs principaux du projet en offrant une solution complète de surveillance écologique. Malgré quelques limitations techniques liées à l'environnement de développement, l'ensemble des fonctionnalités critiques est opérationnel et l'architecture permet une évolutivité future.</w:t>
      </w:r>
    </w:p>
    <w:p w14:paraId="0B0776FC" w14:textId="043E1867" w:rsidR="004D4FD6" w:rsidRPr="00112C7F" w:rsidRDefault="004D4FD6">
      <w:pPr>
        <w:rPr>
          <w:lang w:val="fr-FR"/>
        </w:rPr>
      </w:pPr>
    </w:p>
    <w:sectPr w:rsidR="004D4FD6" w:rsidRPr="00112C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3224C6"/>
    <w:multiLevelType w:val="multilevel"/>
    <w:tmpl w:val="0DF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65B52"/>
    <w:multiLevelType w:val="multilevel"/>
    <w:tmpl w:val="20CE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64C78"/>
    <w:multiLevelType w:val="multilevel"/>
    <w:tmpl w:val="C2C0C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36D36"/>
    <w:multiLevelType w:val="multilevel"/>
    <w:tmpl w:val="E882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E777E"/>
    <w:multiLevelType w:val="multilevel"/>
    <w:tmpl w:val="C000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E27165"/>
    <w:multiLevelType w:val="multilevel"/>
    <w:tmpl w:val="F002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E4427"/>
    <w:multiLevelType w:val="multilevel"/>
    <w:tmpl w:val="AEF2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61317"/>
    <w:multiLevelType w:val="multilevel"/>
    <w:tmpl w:val="FEAC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545C4"/>
    <w:multiLevelType w:val="multilevel"/>
    <w:tmpl w:val="8ADE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310E8"/>
    <w:multiLevelType w:val="multilevel"/>
    <w:tmpl w:val="8AB48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4D186F"/>
    <w:multiLevelType w:val="multilevel"/>
    <w:tmpl w:val="2A1E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43EEB"/>
    <w:multiLevelType w:val="multilevel"/>
    <w:tmpl w:val="EE82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24493"/>
    <w:multiLevelType w:val="multilevel"/>
    <w:tmpl w:val="E5F8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621836">
    <w:abstractNumId w:val="8"/>
  </w:num>
  <w:num w:numId="2" w16cid:durableId="1524517914">
    <w:abstractNumId w:val="6"/>
  </w:num>
  <w:num w:numId="3" w16cid:durableId="1368290909">
    <w:abstractNumId w:val="5"/>
  </w:num>
  <w:num w:numId="4" w16cid:durableId="877279448">
    <w:abstractNumId w:val="4"/>
  </w:num>
  <w:num w:numId="5" w16cid:durableId="1872767921">
    <w:abstractNumId w:val="7"/>
  </w:num>
  <w:num w:numId="6" w16cid:durableId="364253915">
    <w:abstractNumId w:val="3"/>
  </w:num>
  <w:num w:numId="7" w16cid:durableId="234820463">
    <w:abstractNumId w:val="2"/>
  </w:num>
  <w:num w:numId="8" w16cid:durableId="1586768854">
    <w:abstractNumId w:val="1"/>
  </w:num>
  <w:num w:numId="9" w16cid:durableId="1323392477">
    <w:abstractNumId w:val="0"/>
  </w:num>
  <w:num w:numId="10" w16cid:durableId="1677800673">
    <w:abstractNumId w:val="11"/>
  </w:num>
  <w:num w:numId="11" w16cid:durableId="674647085">
    <w:abstractNumId w:val="19"/>
  </w:num>
  <w:num w:numId="12" w16cid:durableId="226497862">
    <w:abstractNumId w:val="10"/>
  </w:num>
  <w:num w:numId="13" w16cid:durableId="778374876">
    <w:abstractNumId w:val="15"/>
  </w:num>
  <w:num w:numId="14" w16cid:durableId="863832420">
    <w:abstractNumId w:val="18"/>
  </w:num>
  <w:num w:numId="15" w16cid:durableId="1735156943">
    <w:abstractNumId w:val="20"/>
  </w:num>
  <w:num w:numId="16" w16cid:durableId="1039933932">
    <w:abstractNumId w:val="12"/>
  </w:num>
  <w:num w:numId="17" w16cid:durableId="1167940126">
    <w:abstractNumId w:val="9"/>
  </w:num>
  <w:num w:numId="18" w16cid:durableId="304554834">
    <w:abstractNumId w:val="21"/>
  </w:num>
  <w:num w:numId="19" w16cid:durableId="1023557546">
    <w:abstractNumId w:val="16"/>
  </w:num>
  <w:num w:numId="20" w16cid:durableId="1729761695">
    <w:abstractNumId w:val="13"/>
  </w:num>
  <w:num w:numId="21" w16cid:durableId="312373350">
    <w:abstractNumId w:val="14"/>
  </w:num>
  <w:num w:numId="22" w16cid:durableId="472679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3B7"/>
    <w:rsid w:val="00112C7F"/>
    <w:rsid w:val="0015074B"/>
    <w:rsid w:val="001C2DFC"/>
    <w:rsid w:val="0029639D"/>
    <w:rsid w:val="00326F90"/>
    <w:rsid w:val="00470328"/>
    <w:rsid w:val="004D4F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5A903"/>
  <w14:defaultImageDpi w14:val="300"/>
  <w15:docId w15:val="{C4F2CC4F-3A7D-4673-9EE6-3F50A5F0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880</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Mohand said Halfaoui</cp:lastModifiedBy>
  <cp:revision>3</cp:revision>
  <dcterms:created xsi:type="dcterms:W3CDTF">2013-12-23T23:15:00Z</dcterms:created>
  <dcterms:modified xsi:type="dcterms:W3CDTF">2025-08-10T16:37:00Z</dcterms:modified>
  <cp:category/>
</cp:coreProperties>
</file>